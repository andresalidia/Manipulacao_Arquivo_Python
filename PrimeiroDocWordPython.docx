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Exemplo de Título</w:t>
      </w:r>
    </w:p>
    <w:p>
      <w:r>
        <w:t>Exemplo de paragrafo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Matrícula</w:t>
            </w:r>
          </w:p>
        </w:tc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Data de Nascimento</w:t>
            </w:r>
          </w:p>
        </w:tc>
      </w:tr>
      <w:tr>
        <w:tc>
          <w:tcPr>
            <w:tcW w:type="dxa" w:w="2880"/>
          </w:tcPr>
          <w:p>
            <w:r>
              <w:t>20250002</w:t>
            </w:r>
          </w:p>
        </w:tc>
        <w:tc>
          <w:tcPr>
            <w:tcW w:type="dxa" w:w="2880"/>
          </w:tcPr>
          <w:p>
            <w:r>
              <w:t>Andresa Lídia</w:t>
            </w:r>
          </w:p>
        </w:tc>
        <w:tc>
          <w:tcPr>
            <w:tcW w:type="dxa" w:w="2880"/>
          </w:tcPr>
          <w:p>
            <w:r>
              <w:t>10/05/2006</w:t>
            </w:r>
          </w:p>
        </w:tc>
      </w:tr>
      <w:tr>
        <w:tc>
          <w:tcPr>
            <w:tcW w:type="dxa" w:w="2880"/>
          </w:tcPr>
          <w:p>
            <w:r>
              <w:t>20250003</w:t>
            </w:r>
          </w:p>
        </w:tc>
        <w:tc>
          <w:tcPr>
            <w:tcW w:type="dxa" w:w="2880"/>
          </w:tcPr>
          <w:p>
            <w:r>
              <w:t>Faustino jr</w:t>
            </w:r>
          </w:p>
        </w:tc>
        <w:tc>
          <w:tcPr>
            <w:tcW w:type="dxa" w:w="2880"/>
          </w:tcPr>
          <w:p>
            <w:r>
              <w:t>05/12/2004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